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39091-2022 i Katrineholms kommun</w:t>
      </w:r>
    </w:p>
    <w:p>
      <w:r>
        <w:t>Detta dokument behandlar höga naturvärden i avverkningsanmälan A 39091-2022 i Katrineholms kommun. Denna avverkningsanmälan inkom 2022-09-13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skogsalm (CR), ask (EN), flattoppad klubbsvamp (NT), kråka (NT, §4), svartvit taggsvamp (NT), fjällig taggsvamp s.str. (S), granbarkgnagare (S), grov baronmossa (S), platt fjädermossa (S), svart trolldruva (S), blåsippa (§9)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9255"/>
            <wp:docPr id="1" name="Picture 1"/>
            <wp:cNvGraphicFramePr>
              <a:graphicFrameLocks noChangeAspect="1"/>
            </wp:cNvGraphicFramePr>
            <a:graphic>
              <a:graphicData uri="http://schemas.openxmlformats.org/drawingml/2006/picture">
                <pic:pic>
                  <pic:nvPicPr>
                    <pic:cNvPr id="0" name="A 39091-2022 karta.png"/>
                    <pic:cNvPicPr/>
                  </pic:nvPicPr>
                  <pic:blipFill>
                    <a:blip r:embed="rId16"/>
                    <a:stretch>
                      <a:fillRect/>
                    </a:stretch>
                  </pic:blipFill>
                  <pic:spPr>
                    <a:xfrm>
                      <a:off x="0" y="0"/>
                      <a:ext cx="5486400" cy="3629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6539203, E 565431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kråka (NT, §4), blåsippa (§9)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