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7585-2023 i Katrineholms kommun</w:t>
      </w:r>
    </w:p>
    <w:p>
      <w:r>
        <w:t>Detta dokument behandlar höga naturvärden i avverkningsanmälan A 7585-2023 i Katrineholms kommun. Denna avverkningsanmälan inkom 2023-02-15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grönfink (EN, §4), fällmossa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7585-2023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6536832, E 570209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grönfink (EN,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