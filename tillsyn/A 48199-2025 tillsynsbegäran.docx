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48199-2025 i Katrineholms kommun</w:t>
      </w:r>
    </w:p>
    <w:p>
      <w:r>
        <w:t>Detta dokument behandlar höga naturvärden i avverkningsanmälan A 48199-2025 i Katrineholms kommun. Denna avverkningsanmälan inkom 2025-10-03 11:29:08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8199-2025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6550112, E 586377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