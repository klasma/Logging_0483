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11874-2023 i Katrineholms kommun</w:t>
      </w:r>
    </w:p>
    <w:p>
      <w:r>
        <w:t>Detta dokument behandlar höga naturvärden i avverkningsanmälan A 11874-2023 i Katrineholms kommun. Denna avverkningsanmälan inkom 2023-03-10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bombmurkla (VU, §8), knärot (VU, §8), mindre hackspett (NT, §4), rosentrattskivling (NT), blåmossa (S), fjällig taggsvamp s.str. (S), grönpyrola (S), plattlummer (S, §9), trådticka (S), mattlummer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9283"/>
            <wp:docPr id="1" name="Picture 1"/>
            <wp:cNvGraphicFramePr>
              <a:graphicFrameLocks noChangeAspect="1"/>
            </wp:cNvGraphicFramePr>
            <a:graphic>
              <a:graphicData uri="http://schemas.openxmlformats.org/drawingml/2006/picture">
                <pic:pic>
                  <pic:nvPicPr>
                    <pic:cNvPr id="0" name="A 11874-2023 karta.png"/>
                    <pic:cNvPicPr/>
                  </pic:nvPicPr>
                  <pic:blipFill>
                    <a:blip r:embed="rId16"/>
                    <a:stretch>
                      <a:fillRect/>
                    </a:stretch>
                  </pic:blipFill>
                  <pic:spPr>
                    <a:xfrm>
                      <a:off x="0" y="0"/>
                      <a:ext cx="5486400" cy="3329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6536069, E 575075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bombmurkla (VU, §8), knärot (VU, §8), mindre hackspett (NT, §4), plattlummer (S, §9),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3859773"/>
            <wp:docPr id="2" name="Picture 2"/>
            <wp:cNvGraphicFramePr>
              <a:graphicFrameLocks noChangeAspect="1"/>
            </wp:cNvGraphicFramePr>
            <a:graphic>
              <a:graphicData uri="http://schemas.openxmlformats.org/drawingml/2006/picture">
                <pic:pic>
                  <pic:nvPicPr>
                    <pic:cNvPr id="0" name="A 11874-2023 karta knärot.png"/>
                    <pic:cNvPicPr/>
                  </pic:nvPicPr>
                  <pic:blipFill>
                    <a:blip r:embed="rId17"/>
                    <a:stretch>
                      <a:fillRect/>
                    </a:stretch>
                  </pic:blipFill>
                  <pic:spPr>
                    <a:xfrm>
                      <a:off x="0" y="0"/>
                      <a:ext cx="5486400" cy="38597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6536069, E 575075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