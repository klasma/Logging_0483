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44206-2021 i Katrineholms kommun</w:t>
      </w:r>
    </w:p>
    <w:p>
      <w:r>
        <w:t>Detta dokument behandlar höga naturvärden i avverkningsanmälan A 44206-2021 i Katrineholms kommun. Denna avverkningsanmälan inkom 2021-08-26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mellanlummer (VU, §9)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2.66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6538153, E 584376 i SWEREF 99 TM.</w:t>
      </w:r>
    </w:p>
    <w:p>
      <w:pPr>
        <w:pStyle w:val="Caption"/>
      </w:pP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