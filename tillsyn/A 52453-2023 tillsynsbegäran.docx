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52453-2023 i Katrineholms kommun</w:t>
      </w:r>
    </w:p>
    <w:p>
      <w:r>
        <w:t>Detta dokument behandlar höga naturvärden i avverkningsanmälan A 52453-2023 i Katrineholms kommun. Denna avverkningsanmälan inkom 2023-10-26 00:00:00 och omfattar 15,2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gulsparv (NT, §4), havsörn (NT, §4), kungsörn (NT, §4), talltita (NT, §4) och röd glada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52453-2023 karta.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6563606, E 561689 i SWEREF 99 TM.</w:t>
      </w:r>
    </w:p>
    <w:p>
      <w:pPr>
        <w:pStyle w:val="Heading1"/>
      </w:pPr>
      <w:r>
        <w:t>Fridlysta arter</w:t>
      </w:r>
    </w:p>
    <w:p>
      <w:r>
        <w:t>Följande fridlysta arter har sina livsmiljöer och växtplatser i den avverkningsanmälda skogen: gulsparv (NT, §4), havsörn (NT, §4), kungsörn (NT, §4), talltita (NT, §4) och röd glada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