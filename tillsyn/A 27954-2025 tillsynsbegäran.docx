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27954-2025 i Katrineholms kommun</w:t>
      </w:r>
    </w:p>
    <w:p>
      <w:r>
        <w:t>Detta dokument behandlar höga naturvärden i avverkningsanmälan A 27954-2025 i Katrineholms kommun. Denna avverkningsanmälan inkom 2025-06-06 00:00:00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dofttaggsvamp (NT), motaggsvamp (NT), orange taggsvamp (NT), svart taggsvamp (NT), dropptaggsvamp (S), grönpyrola (S), skarp dropptaggsvamp (S), fläcknycklar (§8)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27954-2025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6521165, E 575016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fläcknycklar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