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14858-2023 i Katrineholms kommun</w:t>
      </w:r>
    </w:p>
    <w:p>
      <w:r>
        <w:t>Detta dokument behandlar höga naturvärden i avverkningsanmälan A 14858-2023 i Katrineholms kommun. Denna avverkningsanmälan inkom 2023-03-29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14858-2023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6542080, E 589516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