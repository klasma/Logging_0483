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54614-2021 i Katrineholms kommun</w:t>
      </w:r>
    </w:p>
    <w:p>
      <w:r>
        <w:t>Detta dokument behandlar höga naturvärden i avverkningsanmälan A 54614-2021 i Katrineholms kommun. Denna avverkningsanmälan inkom 2021-10-04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grangråticka (VU), kopparspindling (VU), persiljespindling (NT), fjällig taggsvamp s.str. (S), fällmossa (S) och hasselticka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54614-2021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6526648, E 573273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