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22474-2025 i Katrineholms kommun</w:t>
      </w:r>
    </w:p>
    <w:p>
      <w:r>
        <w:t>Detta dokument behandlar höga naturvärden i avverkningsanmälan A 22474-2025 i Katrineholms kommun. Denna avverkningsanmälan inkom 2025-05-09 14:55:00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22474-2025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6547017, E 572551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