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44206-2021 i Katrineholms kommun</w:t>
      </w:r>
    </w:p>
    <w:p>
      <w:r>
        <w:t>Detta dokument behandlar höga naturvärden i avverkningsanmälan A 44206-2021 i Katrineholms kommun. Denna avverkningsanmälan inkom 2021-08-26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mellanlummer (VU, §9), motaggsvamp (NT), tallticka (NT), blåmossa (S), dropptaggsvamp (S), granbarkgnagare (S), grovticka (S), grönpyrola (S), kamjordstjärna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44206-2021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6538153, E 584376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mellanlummer (VU, §9)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2.66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4206-2021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6538153, E 584376 i SWEREF 99 TM.</w:t>
      </w:r>
    </w:p>
    <w:p>
      <w:pPr>
        <w:pStyle w:val="Caption"/>
      </w:pP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