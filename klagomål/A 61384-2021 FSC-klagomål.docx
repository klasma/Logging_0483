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61384-2021 i Katrineholms kommun</w:t>
      </w:r>
    </w:p>
    <w:p>
      <w:r>
        <w:t>Detta dokument behandlar höga naturvärden i avverkningsanmälan A 61384-2021 i Katrineholms kommun. Denna avverkningsanmälan inkom 2021-10-31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kungsspindling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61384-2021 karta.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6540226, E 578372 i SWEREF 99 TM.</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7203432"/>
            <wp:docPr id="2" name="Picture 2"/>
            <wp:cNvGraphicFramePr>
              <a:graphicFrameLocks noChangeAspect="1"/>
            </wp:cNvGraphicFramePr>
            <a:graphic>
              <a:graphicData uri="http://schemas.openxmlformats.org/drawingml/2006/picture">
                <pic:pic>
                  <pic:nvPicPr>
                    <pic:cNvPr id="0" name="A 61384-2021 karta knärot.png"/>
                    <pic:cNvPicPr/>
                  </pic:nvPicPr>
                  <pic:blipFill>
                    <a:blip r:embed="rId17"/>
                    <a:stretch>
                      <a:fillRect/>
                    </a:stretch>
                  </pic:blipFill>
                  <pic:spPr>
                    <a:xfrm>
                      <a:off x="0" y="0"/>
                      <a:ext cx="5486400" cy="72034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6540226, E 578372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