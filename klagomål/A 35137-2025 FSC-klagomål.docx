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35137-2025 i Katrineholms kommun</w:t>
      </w:r>
    </w:p>
    <w:p>
      <w:r>
        <w:t>Detta dokument behandlar höga naturvärden i avverkningsanmälan A 35137-2025 i Katrineholms kommun. Denna avverkningsanmälan inkom 2025-07-14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vippärt (NT), svart trolldruva (S), tibast (S), underviol (S),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5137-2025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6529213, E 570995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