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44413-2024 i Katrineholms kommun</w:t>
      </w:r>
    </w:p>
    <w:p>
      <w:r>
        <w:t>Detta dokument behandlar höga naturvärden i avverkningsanmälan A 44413-2024 i Katrineholms kommun. Denna avverkningsanmälan inkom 2024-10-08 18:38:54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4413-2024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6540268, E 578337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44413-2024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6540268, E 578337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