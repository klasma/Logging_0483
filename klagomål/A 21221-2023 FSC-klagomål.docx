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21221-2023 i Katrineholms kommun</w:t>
      </w:r>
    </w:p>
    <w:p>
      <w:r>
        <w:t>Detta dokument behandlar höga naturvärden i avverkningsanmälan A 21221-2023 i Katrineholms kommun. Denna avverkningsanmälan inkom 2023-05-16 00:00:00 och omfattar 20,2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ask (EN), myskmadra (S), svart trolldruva (S), tibast (S),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000"/>
            <wp:docPr id="1" name="Picture 1"/>
            <wp:cNvGraphicFramePr>
              <a:graphicFrameLocks noChangeAspect="1"/>
            </wp:cNvGraphicFramePr>
            <a:graphic>
              <a:graphicData uri="http://schemas.openxmlformats.org/drawingml/2006/picture">
                <pic:pic>
                  <pic:nvPicPr>
                    <pic:cNvPr id="0" name="A 21221-2023 karta.png"/>
                    <pic:cNvPicPr/>
                  </pic:nvPicPr>
                  <pic:blipFill>
                    <a:blip r:embed="rId16"/>
                    <a:stretch>
                      <a:fillRect/>
                    </a:stretch>
                  </pic:blipFill>
                  <pic:spPr>
                    <a:xfrm>
                      <a:off x="0" y="0"/>
                      <a:ext cx="5486400" cy="4016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6524121, E 575500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